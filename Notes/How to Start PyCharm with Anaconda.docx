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0D22" w:rsidRDefault="00000000">
      <w:pPr>
        <w:pStyle w:val="Heading1"/>
      </w:pPr>
      <w:r>
        <w:t>How to Start PyCharm with Anaconda (Summary)</w:t>
      </w:r>
    </w:p>
    <w:p w:rsidR="000A0D22" w:rsidRDefault="00000000">
      <w:pPr>
        <w:pStyle w:val="Heading2"/>
      </w:pPr>
      <w:r>
        <w:t>1. Apply for JetBrains Educational Pack License</w:t>
      </w:r>
    </w:p>
    <w:p w:rsidR="000A0D22" w:rsidRDefault="00000000">
      <w:r>
        <w:t>PyCharm is an excellent and powerful Python IDE. Students and educators can apply for the JetBrains Educational Pack License to use the full-featured Professional Edition for free.</w:t>
      </w:r>
    </w:p>
    <w:p w:rsidR="000A0D22" w:rsidRDefault="00000000">
      <w:r>
        <w:t>Steps:</w:t>
      </w:r>
    </w:p>
    <w:p w:rsidR="000A0D22" w:rsidRDefault="00000000" w:rsidP="001F4D8F">
      <w:pPr>
        <w:pStyle w:val="ListNumber"/>
        <w:numPr>
          <w:ilvl w:val="0"/>
          <w:numId w:val="0"/>
        </w:numPr>
        <w:ind w:left="360"/>
      </w:pPr>
      <w:r>
        <w:t>1. Visit: https://www.jetbrains.com/community/education/#students</w:t>
      </w:r>
    </w:p>
    <w:p w:rsidR="000A0D22" w:rsidRDefault="00000000" w:rsidP="001F4D8F">
      <w:pPr>
        <w:pStyle w:val="ListNumber"/>
        <w:numPr>
          <w:ilvl w:val="0"/>
          <w:numId w:val="0"/>
        </w:numPr>
        <w:ind w:left="360"/>
      </w:pPr>
      <w:r>
        <w:t>2. Log in or register a JetBrains account using your school email (e.g., .edu, .ac.jp, .ac.cn).</w:t>
      </w:r>
    </w:p>
    <w:p w:rsidR="000A0D22" w:rsidRDefault="00000000" w:rsidP="001F4D8F">
      <w:pPr>
        <w:pStyle w:val="ListNumber"/>
        <w:numPr>
          <w:ilvl w:val="0"/>
          <w:numId w:val="0"/>
        </w:numPr>
        <w:ind w:left="360"/>
      </w:pPr>
      <w:r>
        <w:t>3. If you don’t have an educational email, upload student/faculty ID or enrollment certificate.</w:t>
      </w:r>
    </w:p>
    <w:p w:rsidR="000A0D22" w:rsidRDefault="00000000" w:rsidP="001F4D8F">
      <w:pPr>
        <w:pStyle w:val="ListNumber"/>
        <w:numPr>
          <w:ilvl w:val="0"/>
          <w:numId w:val="0"/>
        </w:numPr>
        <w:ind w:left="360"/>
      </w:pPr>
      <w:r>
        <w:t>4. Submit your application and wait for confirmation.</w:t>
      </w:r>
    </w:p>
    <w:p w:rsidR="000A0D22" w:rsidRDefault="00000000" w:rsidP="001F4D8F">
      <w:pPr>
        <w:pStyle w:val="ListNumber"/>
        <w:numPr>
          <w:ilvl w:val="0"/>
          <w:numId w:val="0"/>
        </w:numPr>
        <w:ind w:left="360"/>
      </w:pPr>
      <w:r>
        <w:t>5. Once approved, log in and activate the license in your JetBrains Account.</w:t>
      </w:r>
    </w:p>
    <w:p w:rsidR="000A0D22" w:rsidRDefault="00000000">
      <w:pPr>
        <w:pStyle w:val="Heading2"/>
      </w:pPr>
      <w:r>
        <w:t>2. Download Anaconda in China</w:t>
      </w:r>
    </w:p>
    <w:p w:rsidR="000A0D22" w:rsidRDefault="00000000">
      <w:r>
        <w:t>Anaconda is an open-source Python/R distribution ideal for data science and machine learning.</w:t>
      </w:r>
    </w:p>
    <w:p w:rsidR="000A0D22" w:rsidRDefault="00000000">
      <w:r>
        <w:t>Steps:</w:t>
      </w:r>
    </w:p>
    <w:p w:rsidR="000A0D22" w:rsidRDefault="00000000" w:rsidP="001F4D8F">
      <w:pPr>
        <w:pStyle w:val="ListNumber"/>
        <w:numPr>
          <w:ilvl w:val="0"/>
          <w:numId w:val="0"/>
        </w:numPr>
        <w:ind w:left="360"/>
      </w:pPr>
      <w:r>
        <w:t>1. Visit: https://www.anaconda.com</w:t>
      </w:r>
    </w:p>
    <w:p w:rsidR="000A0D22" w:rsidRDefault="00000000" w:rsidP="001F4D8F">
      <w:pPr>
        <w:pStyle w:val="ListNumber"/>
        <w:numPr>
          <w:ilvl w:val="0"/>
          <w:numId w:val="0"/>
        </w:numPr>
        <w:ind w:left="360"/>
      </w:pPr>
      <w:r>
        <w:t>2. Select your OS and download the installer.</w:t>
      </w:r>
    </w:p>
    <w:p w:rsidR="000A0D22" w:rsidRDefault="00000000" w:rsidP="001F4D8F">
      <w:pPr>
        <w:pStyle w:val="ListNumber"/>
        <w:numPr>
          <w:ilvl w:val="0"/>
          <w:numId w:val="0"/>
        </w:numPr>
        <w:ind w:left="360"/>
      </w:pPr>
      <w:r>
        <w:t>3. Install with default settings.</w:t>
      </w:r>
    </w:p>
    <w:p w:rsidR="000A0D22" w:rsidRDefault="00000000">
      <w:r>
        <w:t>Note: If download is slow, consider using VPN or local resources from your university.</w:t>
      </w:r>
    </w:p>
    <w:p w:rsidR="000A0D22" w:rsidRDefault="00000000">
      <w:pPr>
        <w:pStyle w:val="Heading2"/>
      </w:pPr>
      <w:r>
        <w:t>3. Setup Python Environment in PyCharm</w:t>
      </w:r>
    </w:p>
    <w:p w:rsidR="000A0D22" w:rsidRDefault="00000000" w:rsidP="001F4D8F">
      <w:pPr>
        <w:pStyle w:val="ListNumber"/>
        <w:numPr>
          <w:ilvl w:val="0"/>
          <w:numId w:val="0"/>
        </w:numPr>
        <w:ind w:left="360"/>
      </w:pPr>
      <w:r>
        <w:t>1. Launch PyCharm</w:t>
      </w:r>
    </w:p>
    <w:p w:rsidR="000A0D22" w:rsidRDefault="00000000" w:rsidP="001F4D8F">
      <w:pPr>
        <w:pStyle w:val="ListNumber"/>
        <w:numPr>
          <w:ilvl w:val="0"/>
          <w:numId w:val="0"/>
        </w:numPr>
        <w:ind w:left="360"/>
      </w:pPr>
      <w:r>
        <w:t>2. Click "</w:t>
      </w:r>
      <w:r w:rsidRPr="001F4D8F">
        <w:rPr>
          <w:b/>
          <w:bCs/>
        </w:rPr>
        <w:t>New Project</w:t>
      </w:r>
      <w:r>
        <w:t>"</w:t>
      </w:r>
    </w:p>
    <w:p w:rsidR="001F4D8F" w:rsidRDefault="00000000" w:rsidP="001F4D8F">
      <w:pPr>
        <w:pStyle w:val="ListNumber"/>
        <w:numPr>
          <w:ilvl w:val="0"/>
          <w:numId w:val="0"/>
        </w:numPr>
        <w:ind w:left="360"/>
      </w:pPr>
      <w:r>
        <w:t xml:space="preserve">3. In </w:t>
      </w:r>
      <w:r w:rsidRPr="001F4D8F">
        <w:rPr>
          <w:b/>
          <w:bCs/>
        </w:rPr>
        <w:t>Location</w:t>
      </w:r>
      <w:r>
        <w:t xml:space="preserve">, find </w:t>
      </w:r>
      <w:r w:rsidRPr="001F4D8F">
        <w:rPr>
          <w:b/>
          <w:bCs/>
        </w:rPr>
        <w:t>Python_introduction_XiAN</w:t>
      </w:r>
    </w:p>
    <w:p w:rsidR="000A0D22" w:rsidRPr="001F4D8F" w:rsidRDefault="00000000" w:rsidP="001F4D8F">
      <w:pPr>
        <w:pStyle w:val="ListNumber"/>
        <w:numPr>
          <w:ilvl w:val="0"/>
          <w:numId w:val="0"/>
        </w:numPr>
        <w:ind w:left="360"/>
      </w:pPr>
      <w:r>
        <w:t>4. Select "</w:t>
      </w:r>
      <w:r w:rsidRPr="001F4D8F">
        <w:rPr>
          <w:b/>
          <w:bCs/>
        </w:rPr>
        <w:t>Custom Environment</w:t>
      </w:r>
      <w:r>
        <w:t xml:space="preserve">" for </w:t>
      </w:r>
      <w:r w:rsidRPr="001F4D8F">
        <w:rPr>
          <w:b/>
          <w:bCs/>
        </w:rPr>
        <w:t>Interpreter type</w:t>
      </w:r>
    </w:p>
    <w:p w:rsidR="000A0D22" w:rsidRDefault="00000000" w:rsidP="001F4D8F">
      <w:pPr>
        <w:pStyle w:val="ListNumber"/>
        <w:numPr>
          <w:ilvl w:val="0"/>
          <w:numId w:val="0"/>
        </w:numPr>
        <w:ind w:left="360"/>
      </w:pPr>
      <w:r>
        <w:t>5. Choose "</w:t>
      </w:r>
      <w:r w:rsidRPr="001F4D8F">
        <w:rPr>
          <w:b/>
          <w:bCs/>
        </w:rPr>
        <w:t>Conda</w:t>
      </w:r>
      <w:r>
        <w:t xml:space="preserve">" as </w:t>
      </w:r>
      <w:r w:rsidRPr="001F4D8F">
        <w:rPr>
          <w:b/>
          <w:bCs/>
        </w:rPr>
        <w:t>type</w:t>
      </w:r>
    </w:p>
    <w:p w:rsidR="000A0D22" w:rsidRDefault="00000000" w:rsidP="001F4D8F">
      <w:pPr>
        <w:pStyle w:val="ListNumber"/>
        <w:numPr>
          <w:ilvl w:val="0"/>
          <w:numId w:val="0"/>
        </w:numPr>
        <w:ind w:left="360"/>
      </w:pPr>
      <w:r>
        <w:t xml:space="preserve">6. Change </w:t>
      </w:r>
      <w:r w:rsidRPr="001F4D8F">
        <w:rPr>
          <w:b/>
          <w:bCs/>
        </w:rPr>
        <w:t>Name</w:t>
      </w:r>
      <w:r>
        <w:t xml:space="preserve"> to </w:t>
      </w:r>
      <w:r w:rsidRPr="001F4D8F">
        <w:rPr>
          <w:b/>
          <w:bCs/>
        </w:rPr>
        <w:t>Python_Introduction_XiAn</w:t>
      </w:r>
    </w:p>
    <w:p w:rsidR="000A0D22" w:rsidRDefault="00000000" w:rsidP="001F4D8F">
      <w:pPr>
        <w:pStyle w:val="ListNumber"/>
        <w:numPr>
          <w:ilvl w:val="0"/>
          <w:numId w:val="0"/>
        </w:numPr>
        <w:ind w:left="360"/>
      </w:pPr>
      <w:r>
        <w:t>7. Click "</w:t>
      </w:r>
      <w:r w:rsidRPr="001F4D8F">
        <w:rPr>
          <w:b/>
          <w:bCs/>
        </w:rPr>
        <w:t>Create</w:t>
      </w:r>
      <w:r>
        <w:t>"</w:t>
      </w:r>
    </w:p>
    <w:sectPr w:rsidR="000A0D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265128">
    <w:abstractNumId w:val="8"/>
  </w:num>
  <w:num w:numId="2" w16cid:durableId="1704819183">
    <w:abstractNumId w:val="6"/>
  </w:num>
  <w:num w:numId="3" w16cid:durableId="464126867">
    <w:abstractNumId w:val="5"/>
  </w:num>
  <w:num w:numId="4" w16cid:durableId="148790794">
    <w:abstractNumId w:val="4"/>
  </w:num>
  <w:num w:numId="5" w16cid:durableId="570849933">
    <w:abstractNumId w:val="7"/>
  </w:num>
  <w:num w:numId="6" w16cid:durableId="715348549">
    <w:abstractNumId w:val="3"/>
  </w:num>
  <w:num w:numId="7" w16cid:durableId="2122646222">
    <w:abstractNumId w:val="2"/>
  </w:num>
  <w:num w:numId="8" w16cid:durableId="1215196930">
    <w:abstractNumId w:val="1"/>
  </w:num>
  <w:num w:numId="9" w16cid:durableId="120817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0D22"/>
    <w:rsid w:val="0015074B"/>
    <w:rsid w:val="001F4D8F"/>
    <w:rsid w:val="0029639D"/>
    <w:rsid w:val="00326F90"/>
    <w:rsid w:val="00AA1D8D"/>
    <w:rsid w:val="00AA5B4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4C90C"/>
  <w14:defaultImageDpi w14:val="300"/>
  <w15:docId w15:val="{9FACA39B-2521-974D-8D23-5D0B9601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 LIU</cp:lastModifiedBy>
  <cp:revision>2</cp:revision>
  <dcterms:created xsi:type="dcterms:W3CDTF">2025-07-24T06:16:00Z</dcterms:created>
  <dcterms:modified xsi:type="dcterms:W3CDTF">2025-07-24T06:16:00Z</dcterms:modified>
  <cp:category/>
</cp:coreProperties>
</file>